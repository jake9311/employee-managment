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E2FF6D" w14:textId="77777777" w:rsidR="009C45C5" w:rsidRPr="00C778FE" w:rsidRDefault="00000000" w:rsidP="00C3430F">
      <w:pPr>
        <w:pStyle w:val="Title"/>
        <w:jc w:val="right"/>
        <w:rPr>
          <w:sz w:val="48"/>
          <w:szCs w:val="48"/>
        </w:rPr>
      </w:pPr>
      <w:proofErr w:type="spellStart"/>
      <w:r w:rsidRPr="00C778FE">
        <w:rPr>
          <w:sz w:val="48"/>
          <w:szCs w:val="48"/>
        </w:rPr>
        <w:t>איפיון</w:t>
      </w:r>
      <w:proofErr w:type="spellEnd"/>
      <w:r w:rsidRPr="00C778FE">
        <w:rPr>
          <w:sz w:val="48"/>
          <w:szCs w:val="48"/>
        </w:rPr>
        <w:t xml:space="preserve"> </w:t>
      </w:r>
      <w:proofErr w:type="spellStart"/>
      <w:r w:rsidRPr="00C778FE">
        <w:rPr>
          <w:sz w:val="48"/>
          <w:szCs w:val="48"/>
        </w:rPr>
        <w:t>מערכת</w:t>
      </w:r>
      <w:proofErr w:type="spellEnd"/>
      <w:r w:rsidRPr="00C778FE">
        <w:rPr>
          <w:sz w:val="48"/>
          <w:szCs w:val="48"/>
        </w:rPr>
        <w:t xml:space="preserve"> </w:t>
      </w:r>
      <w:proofErr w:type="spellStart"/>
      <w:r w:rsidRPr="00C778FE">
        <w:rPr>
          <w:sz w:val="48"/>
          <w:szCs w:val="48"/>
        </w:rPr>
        <w:t>לניהול</w:t>
      </w:r>
      <w:proofErr w:type="spellEnd"/>
      <w:r w:rsidRPr="00C778FE">
        <w:rPr>
          <w:sz w:val="48"/>
          <w:szCs w:val="48"/>
        </w:rPr>
        <w:t xml:space="preserve"> </w:t>
      </w:r>
      <w:proofErr w:type="spellStart"/>
      <w:r w:rsidRPr="00C778FE">
        <w:rPr>
          <w:sz w:val="48"/>
          <w:szCs w:val="48"/>
        </w:rPr>
        <w:t>ובקרה</w:t>
      </w:r>
      <w:proofErr w:type="spellEnd"/>
      <w:r w:rsidRPr="00C778FE">
        <w:rPr>
          <w:sz w:val="48"/>
          <w:szCs w:val="48"/>
        </w:rPr>
        <w:t xml:space="preserve"> </w:t>
      </w:r>
      <w:proofErr w:type="spellStart"/>
      <w:r w:rsidRPr="00C778FE">
        <w:rPr>
          <w:sz w:val="48"/>
          <w:szCs w:val="48"/>
        </w:rPr>
        <w:t>על</w:t>
      </w:r>
      <w:proofErr w:type="spellEnd"/>
      <w:r w:rsidRPr="00C778FE">
        <w:rPr>
          <w:sz w:val="48"/>
          <w:szCs w:val="48"/>
        </w:rPr>
        <w:t xml:space="preserve"> </w:t>
      </w:r>
      <w:proofErr w:type="spellStart"/>
      <w:r w:rsidRPr="00C778FE">
        <w:rPr>
          <w:sz w:val="48"/>
          <w:szCs w:val="48"/>
        </w:rPr>
        <w:t>מערך</w:t>
      </w:r>
      <w:proofErr w:type="spellEnd"/>
      <w:r w:rsidRPr="00C778FE">
        <w:rPr>
          <w:sz w:val="48"/>
          <w:szCs w:val="48"/>
        </w:rPr>
        <w:t xml:space="preserve"> </w:t>
      </w:r>
      <w:proofErr w:type="spellStart"/>
      <w:r w:rsidRPr="00C778FE">
        <w:rPr>
          <w:sz w:val="48"/>
          <w:szCs w:val="48"/>
        </w:rPr>
        <w:t>מאבטחים</w:t>
      </w:r>
      <w:proofErr w:type="spellEnd"/>
    </w:p>
    <w:p w14:paraId="3A6DD5A9" w14:textId="77777777" w:rsidR="009C45C5" w:rsidRDefault="00000000" w:rsidP="00C3430F">
      <w:pPr>
        <w:pStyle w:val="Heading1"/>
        <w:jc w:val="right"/>
      </w:pPr>
      <w:r>
        <w:t>1. מטרת המערכת</w:t>
      </w:r>
    </w:p>
    <w:p w14:paraId="22AA7ECD" w14:textId="30CE5913" w:rsidR="009C45C5" w:rsidRDefault="00000000" w:rsidP="00C3430F">
      <w:pPr>
        <w:jc w:val="right"/>
      </w:pPr>
      <w:proofErr w:type="spellStart"/>
      <w:r>
        <w:t>המערכת</w:t>
      </w:r>
      <w:proofErr w:type="spellEnd"/>
      <w:r>
        <w:t xml:space="preserve"> </w:t>
      </w:r>
      <w:proofErr w:type="spellStart"/>
      <w:r>
        <w:t>תאפשר</w:t>
      </w:r>
      <w:proofErr w:type="spellEnd"/>
      <w:r>
        <w:t xml:space="preserve"> </w:t>
      </w:r>
      <w:proofErr w:type="spellStart"/>
      <w:r>
        <w:t>לכל</w:t>
      </w:r>
      <w:proofErr w:type="spellEnd"/>
      <w:r>
        <w:t xml:space="preserve"> </w:t>
      </w:r>
      <w:proofErr w:type="spellStart"/>
      <w:r>
        <w:t>משתמש</w:t>
      </w:r>
      <w:proofErr w:type="spellEnd"/>
      <w:r>
        <w:t xml:space="preserve"> </w:t>
      </w:r>
      <w:proofErr w:type="spellStart"/>
      <w:r>
        <w:t>להיכנס</w:t>
      </w:r>
      <w:proofErr w:type="spellEnd"/>
      <w:r>
        <w:t xml:space="preserve"> </w:t>
      </w:r>
      <w:proofErr w:type="spellStart"/>
      <w:r>
        <w:t>עם</w:t>
      </w:r>
      <w:proofErr w:type="spellEnd"/>
      <w:r>
        <w:t xml:space="preserve"> </w:t>
      </w:r>
      <w:proofErr w:type="spellStart"/>
      <w:r>
        <w:t>חשבו</w:t>
      </w:r>
      <w:proofErr w:type="spellEnd"/>
      <w:r>
        <w:t xml:space="preserve">, </w:t>
      </w:r>
      <w:proofErr w:type="spellStart"/>
      <w:r>
        <w:t>ולקבל</w:t>
      </w:r>
      <w:proofErr w:type="spellEnd"/>
      <w:r>
        <w:t xml:space="preserve"> </w:t>
      </w:r>
      <w:proofErr w:type="spellStart"/>
      <w:r>
        <w:t>סביבת</w:t>
      </w:r>
      <w:proofErr w:type="spellEnd"/>
      <w:r>
        <w:t xml:space="preserve"> </w:t>
      </w:r>
      <w:proofErr w:type="spellStart"/>
      <w:r>
        <w:t>ניהול</w:t>
      </w:r>
      <w:proofErr w:type="spellEnd"/>
      <w:r>
        <w:t xml:space="preserve"> אישית לניהול מאבטחים. המשתמש יוכל לנהל דיווחים על איחורים, מחלות וביטולים, לצפות בהיסטוריה אישית של כל מאבטח, ולקבל התראות אוטומטיות </w:t>
      </w:r>
      <w:proofErr w:type="spellStart"/>
      <w:r>
        <w:t>כאשר</w:t>
      </w:r>
      <w:proofErr w:type="spellEnd"/>
      <w:r>
        <w:t xml:space="preserve"> </w:t>
      </w:r>
      <w:proofErr w:type="spellStart"/>
      <w:r>
        <w:t>נדרש</w:t>
      </w:r>
      <w:proofErr w:type="spellEnd"/>
      <w:r>
        <w:t xml:space="preserve"> </w:t>
      </w:r>
      <w:proofErr w:type="spellStart"/>
      <w:r>
        <w:t>אישור</w:t>
      </w:r>
      <w:proofErr w:type="spellEnd"/>
      <w:r>
        <w:t xml:space="preserve"> </w:t>
      </w:r>
      <w:proofErr w:type="spellStart"/>
      <w:r>
        <w:t>מחלה</w:t>
      </w:r>
      <w:proofErr w:type="spellEnd"/>
      <w:r>
        <w:t>.</w:t>
      </w:r>
    </w:p>
    <w:p w14:paraId="01CF401D" w14:textId="77777777" w:rsidR="009C45C5" w:rsidRDefault="00000000" w:rsidP="00C3430F">
      <w:pPr>
        <w:pStyle w:val="Heading1"/>
        <w:jc w:val="right"/>
      </w:pPr>
      <w:r>
        <w:t>2. טכנולוגיות</w:t>
      </w:r>
    </w:p>
    <w:p w14:paraId="06DB5083" w14:textId="77777777" w:rsidR="009C45C5" w:rsidRDefault="00000000" w:rsidP="00C3430F">
      <w:pPr>
        <w:jc w:val="right"/>
      </w:pPr>
      <w:r>
        <w:t>- Frontend: Angular</w:t>
      </w:r>
      <w:r>
        <w:br/>
        <w:t>- Backend: Node.js עם Express</w:t>
      </w:r>
      <w:r>
        <w:br/>
        <w:t>- Database: MongoDB (Atlas)</w:t>
      </w:r>
      <w:r>
        <w:br/>
        <w:t>- Authentication: Firebase Authentication (Google Login)</w:t>
      </w:r>
      <w:r>
        <w:br/>
        <w:t>- Deployment: Vercel (Frontend), Render/Railway (Backend), Atlas (DB)</w:t>
      </w:r>
    </w:p>
    <w:p w14:paraId="26AC5902" w14:textId="77777777" w:rsidR="009C45C5" w:rsidRDefault="00000000">
      <w:pPr>
        <w:pStyle w:val="Heading1"/>
      </w:pPr>
      <w:r>
        <w:t>3. מבנה הנתונים</w:t>
      </w:r>
    </w:p>
    <w:p w14:paraId="3CDF5AAA" w14:textId="77777777" w:rsidR="009C45C5" w:rsidRDefault="00000000">
      <w:r>
        <w:t>Collection: users</w:t>
      </w:r>
      <w:r>
        <w:br/>
        <w:t>{</w:t>
      </w:r>
      <w:r>
        <w:br/>
        <w:t xml:space="preserve">  _id: ObjectId,</w:t>
      </w:r>
      <w:r>
        <w:br/>
        <w:t xml:space="preserve">  googleId: string,</w:t>
      </w:r>
      <w:r>
        <w:br/>
        <w:t xml:space="preserve">  name: string,</w:t>
      </w:r>
      <w:r>
        <w:br/>
        <w:t xml:space="preserve">  email: string</w:t>
      </w:r>
      <w:r>
        <w:br/>
        <w:t>}</w:t>
      </w:r>
      <w:r>
        <w:br/>
      </w:r>
      <w:r>
        <w:br/>
        <w:t>Collection: guards (שייך ל-ownerId)</w:t>
      </w:r>
      <w:r>
        <w:br/>
        <w:t>{</w:t>
      </w:r>
      <w:r>
        <w:br/>
        <w:t xml:space="preserve">  _id: ObjectId,</w:t>
      </w:r>
      <w:r>
        <w:br/>
        <w:t xml:space="preserve">  ownerId: string,</w:t>
      </w:r>
      <w:r>
        <w:br/>
        <w:t xml:space="preserve">  name: string,</w:t>
      </w:r>
      <w:r>
        <w:br/>
        <w:t xml:space="preserve">  sickDays: [{ startDate, endDate, text, hasApproval, notified }],</w:t>
      </w:r>
      <w:r>
        <w:br/>
        <w:t xml:space="preserve">  lateEntries: [{ date, reason }],</w:t>
      </w:r>
      <w:r>
        <w:br/>
        <w:t xml:space="preserve">  cancellations: [{ date, reason }]</w:t>
      </w:r>
      <w:r>
        <w:br/>
        <w:t>}</w:t>
      </w:r>
    </w:p>
    <w:p w14:paraId="5FA5F825" w14:textId="77777777" w:rsidR="009C45C5" w:rsidRDefault="00000000">
      <w:pPr>
        <w:pStyle w:val="Heading1"/>
      </w:pPr>
      <w:r>
        <w:t>4. דרישות מסך</w:t>
      </w:r>
    </w:p>
    <w:p w14:paraId="7D2D976D" w14:textId="77777777" w:rsidR="009C45C5" w:rsidRDefault="00000000">
      <w:r>
        <w:t>- עמוד ראשי: טבלה המציגה את כל העדכונים מהשבוע האחרון (איחורים, מחלות, ביטולים)</w:t>
      </w:r>
      <w:r>
        <w:br/>
        <w:t>- דף לכל מאבטח: הצגת הדיווחים לפי תאריכים, כולל סינון לפי סוג אירוע</w:t>
      </w:r>
      <w:r>
        <w:br/>
        <w:t>- בכל דיווח ניתן להזין מלל חופשי</w:t>
      </w:r>
      <w:r>
        <w:br/>
        <w:t>- באיחור – יש לבחור תאריך</w:t>
      </w:r>
      <w:r>
        <w:br/>
      </w:r>
      <w:r>
        <w:lastRenderedPageBreak/>
        <w:t>- במחלה – התחלה וסיום, עם אפשרות לעדכון סיום</w:t>
      </w:r>
      <w:r>
        <w:br/>
        <w:t>- ביטולים – תאריך ומלל חופשי</w:t>
      </w:r>
    </w:p>
    <w:p w14:paraId="591737B1" w14:textId="77777777" w:rsidR="009C45C5" w:rsidRDefault="00000000">
      <w:pPr>
        <w:pStyle w:val="Heading1"/>
      </w:pPr>
      <w:r>
        <w:t>5. מנגנון התראות</w:t>
      </w:r>
    </w:p>
    <w:p w14:paraId="6AC06E52" w14:textId="77777777" w:rsidR="009C45C5" w:rsidRDefault="00000000">
      <w:r>
        <w:t>- דיווחי מחלה יכללו תאריך סיום</w:t>
      </w:r>
      <w:r>
        <w:br/>
        <w:t>- 4 ימים לאחר תאריך הסיום, אם לא עודכן 'hasApproval', תישלח התראה</w:t>
      </w:r>
      <w:r>
        <w:br/>
        <w:t>- כל שינוי בתאריך הסיום מאפס את מונה הימים</w:t>
      </w:r>
      <w:r>
        <w:br/>
        <w:t>- ההתראות יישלחו בדוא"ל או וואטסאפ/סמס (בהמשך)</w:t>
      </w:r>
    </w:p>
    <w:p w14:paraId="735524A4" w14:textId="77777777" w:rsidR="009C45C5" w:rsidRDefault="00000000">
      <w:pPr>
        <w:pStyle w:val="Heading1"/>
      </w:pPr>
      <w:r>
        <w:t>6. שלבי פיתוח מוצעים</w:t>
      </w:r>
    </w:p>
    <w:p w14:paraId="246B9427" w14:textId="77777777" w:rsidR="009C45C5" w:rsidRDefault="00000000">
      <w:r>
        <w:t>1. הקמת בסיס נתונים ומודלים (MongoDB)</w:t>
      </w:r>
      <w:r>
        <w:br/>
        <w:t>2. יצירת API לניהול משתמשים ודיווחים</w:t>
      </w:r>
      <w:r>
        <w:br/>
        <w:t>3. חיבור Google Login (Firebase)</w:t>
      </w:r>
      <w:r>
        <w:br/>
        <w:t>4. הקמת Angular עם Routing + טפסים</w:t>
      </w:r>
      <w:r>
        <w:br/>
        <w:t>5. בניית ממשק טבלה ועדכון למאבטח</w:t>
      </w:r>
      <w:r>
        <w:br/>
        <w:t>6. יצירת מנגנון התראות מבוסס זמן</w:t>
      </w:r>
      <w:r>
        <w:br/>
        <w:t>7. הפצה והתקנה על שרתים בענן</w:t>
      </w:r>
    </w:p>
    <w:sectPr w:rsidR="009C45C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77991205">
    <w:abstractNumId w:val="8"/>
  </w:num>
  <w:num w:numId="2" w16cid:durableId="1353799173">
    <w:abstractNumId w:val="6"/>
  </w:num>
  <w:num w:numId="3" w16cid:durableId="2035114380">
    <w:abstractNumId w:val="5"/>
  </w:num>
  <w:num w:numId="4" w16cid:durableId="466899865">
    <w:abstractNumId w:val="4"/>
  </w:num>
  <w:num w:numId="5" w16cid:durableId="1425765842">
    <w:abstractNumId w:val="7"/>
  </w:num>
  <w:num w:numId="6" w16cid:durableId="1933974296">
    <w:abstractNumId w:val="3"/>
  </w:num>
  <w:num w:numId="7" w16cid:durableId="1626736819">
    <w:abstractNumId w:val="2"/>
  </w:num>
  <w:num w:numId="8" w16cid:durableId="187302953">
    <w:abstractNumId w:val="1"/>
  </w:num>
  <w:num w:numId="9" w16cid:durableId="11361407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76272"/>
    <w:rsid w:val="0029639D"/>
    <w:rsid w:val="00326F90"/>
    <w:rsid w:val="009C45C5"/>
    <w:rsid w:val="00AA1D8D"/>
    <w:rsid w:val="00B47730"/>
    <w:rsid w:val="00C3430F"/>
    <w:rsid w:val="00C778FE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601745"/>
  <w14:defaultImageDpi w14:val="300"/>
  <w15:docId w15:val="{FFF1DFBA-BBD1-43BA-9BEA-31FB01F6D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Yakov Makoria</cp:lastModifiedBy>
  <cp:revision>2</cp:revision>
  <dcterms:created xsi:type="dcterms:W3CDTF">2013-12-23T23:15:00Z</dcterms:created>
  <dcterms:modified xsi:type="dcterms:W3CDTF">2025-06-18T15:04:00Z</dcterms:modified>
  <cp:category/>
</cp:coreProperties>
</file>